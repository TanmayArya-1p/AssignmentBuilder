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jc w:val="center"/>
      </w:pPr>
      <w:r>
        <w:rPr>
          <w:rFonts w:ascii="Arial" w:hAnsi="Arial"/>
          <w:b/>
          <w:sz w:val="32"/>
        </w:rPr>
        <w:t>Assignment 4</w:t>
      </w:r>
    </w:p>
    <w:p>
      <w:pPr>
        <w:jc w:val="center"/>
      </w:pPr>
      <w:r>
        <w:rPr>
          <w:rFonts w:ascii="Arial" w:hAnsi="Arial"/>
          <w:sz w:val="20"/>
        </w:rPr>
        <w:t>Tanmay Arya(24114099)</w:t>
      </w:r>
    </w:p>
    <w:p/>
    <w:p>
      <w:r>
        <w:rPr>
          <w:rFonts w:ascii="Arial" w:hAnsi="Arial"/>
        </w:rPr>
        <w:t>Q1:</w:t>
      </w:r>
    </w:p>
    <w:p>
      <w:r>
        <w:rPr>
          <w:rFonts w:ascii="Arial" w:hAnsi="Arial"/>
          <w:b/>
        </w:rPr>
        <w:t>Source Code:</w:t>
      </w:r>
    </w:p>
    <w:p>
      <w:r>
        <w:rPr>
          <w:rFonts w:ascii="Courier New" w:hAnsi="Courier New"/>
        </w:rPr>
        <w:t>#include &lt;stdio.h&gt;</w:t>
        <w:br/>
        <w:br/>
        <w:t>int main() {</w:t>
        <w:br/>
        <w:t xml:space="preserve">    printf("Hello, World!\n");</w:t>
        <w:br/>
        <w:t xml:space="preserve">    return 0;</w:t>
        <w:br/>
        <w:t>}</w:t>
      </w:r>
    </w:p>
    <w:p>
      <w:r>
        <w:rPr>
          <w:rFonts w:ascii="Arial" w:hAnsi="Arial"/>
          <w:b/>
        </w:rPr>
        <w:t>Output:</w:t>
      </w:r>
    </w:p>
    <w:p>
      <w:r>
        <w:rPr>
          <w:rFonts w:ascii="Courier New" w:hAnsi="Courier New"/>
          <w:sz w:val="20"/>
        </w:rPr>
        <w:t>C:\Users\Tanma\Documents\CodingRepos\AssignmentBuild\testdir&gt; C:\Users\Tanma\Documents\CodingRepos\AssignmentBuild\testdir\a.exe</w:t>
        <w:br/>
      </w:r>
      <w:r>
        <w:rPr>
          <w:rFonts w:ascii="Courier New" w:hAnsi="Courier New"/>
          <w:i/>
          <w:sz w:val="20"/>
        </w:rPr>
        <w:t>flajwfiawjfi</w:t>
        <w:br/>
        <w:t>faw</w:t>
        <w:br/>
        <w:t>faw</w:t>
        <w:br/>
        <w:t>f</w:t>
        <w:br/>
      </w:r>
      <w:r>
        <w:rPr>
          <w:rFonts w:ascii="Courier New" w:hAnsi="Courier New"/>
          <w:sz w:val="20"/>
        </w:rPr>
        <w:t>Hello, World!</w:t>
        <w:br/>
        <w:br/>
      </w:r>
    </w:p>
    <w:p>
      <w:r>
        <w:rPr>
          <w:rFonts w:ascii="Arial" w:hAnsi="Arial"/>
        </w:rPr>
        <w:t>Q2:</w:t>
      </w:r>
    </w:p>
    <w:p>
      <w:r>
        <w:rPr>
          <w:rFonts w:ascii="Arial" w:hAnsi="Arial"/>
          <w:b/>
        </w:rPr>
        <w:t>Source Code:</w:t>
      </w:r>
    </w:p>
    <w:p>
      <w:r>
        <w:rPr>
          <w:rFonts w:ascii="Courier New" w:hAnsi="Courier New"/>
        </w:rPr>
        <w:t>#include &lt;stdio.h&gt;</w:t>
        <w:br/>
        <w:br/>
        <w:t>int main() {</w:t>
        <w:br/>
        <w:t xml:space="preserve">    printf("Hello, World!\n");</w:t>
        <w:br/>
        <w:t xml:space="preserve">    return 0;</w:t>
        <w:br/>
        <w:t>}</w:t>
      </w:r>
    </w:p>
    <w:p>
      <w:r>
        <w:rPr>
          <w:rFonts w:ascii="Arial" w:hAnsi="Arial"/>
          <w:b/>
        </w:rPr>
        <w:t>Output:</w:t>
      </w:r>
    </w:p>
    <w:p>
      <w:r>
        <w:rPr>
          <w:rFonts w:ascii="Courier New" w:hAnsi="Courier New"/>
          <w:sz w:val="20"/>
        </w:rPr>
        <w:t>C:\Users\Tanma\Documents\CodingRepos\AssignmentBuild\testdir&gt; C:\Users\Tanma\Documents\CodingRepos\AssignmentBuild\testdir\a.exe</w:t>
        <w:br/>
      </w:r>
      <w:r>
        <w:rPr>
          <w:rFonts w:ascii="Courier New" w:hAnsi="Courier New"/>
          <w:i/>
          <w:sz w:val="20"/>
        </w:rPr>
      </w:r>
      <w:r>
        <w:rPr>
          <w:rFonts w:ascii="Courier New" w:hAnsi="Courier New"/>
          <w:sz w:val="20"/>
        </w:rPr>
        <w:t>Hello, World!</w:t>
        <w:br/>
        <w:br/>
      </w:r>
    </w:p>
    <w:p>
      <w:r>
        <w:br w:type="page"/>
      </w:r>
    </w:p>
    <w:p>
      <w:r>
        <w:rPr>
          <w:rFonts w:ascii="Arial" w:hAnsi="Arial"/>
        </w:rPr>
        <w:t>Q4:</w:t>
      </w:r>
    </w:p>
    <w:p>
      <w:r>
        <w:rPr>
          <w:rFonts w:ascii="Arial" w:hAnsi="Arial"/>
          <w:b/>
        </w:rPr>
        <w:t>Source Code:</w:t>
      </w:r>
    </w:p>
    <w:p>
      <w:r>
        <w:rPr>
          <w:rFonts w:ascii="Courier New" w:hAnsi="Courier New"/>
        </w:rPr>
        <w:t>#include &lt;stdio.h&gt;</w:t>
        <w:br/>
        <w:br/>
        <w:t>int main() {</w:t>
        <w:br/>
        <w:t xml:space="preserve">    printf("Hello, World!\n");</w:t>
        <w:br/>
        <w:t xml:space="preserve">    return 0;</w:t>
        <w:br/>
        <w:t>}</w:t>
      </w:r>
    </w:p>
    <w:p>
      <w:r>
        <w:rPr>
          <w:rFonts w:ascii="Arial" w:hAnsi="Arial"/>
          <w:b/>
        </w:rPr>
        <w:t>Output:</w:t>
      </w:r>
    </w:p>
    <w:p>
      <w:r>
        <w:rPr>
          <w:rFonts w:ascii="Courier New" w:hAnsi="Courier New"/>
          <w:sz w:val="20"/>
        </w:rPr>
        <w:t>C:\Users\Tanma\Documents\CodingRepos\AssignmentBuild\testdir&gt; C:\Users\Tanma\Documents\CodingRepos\AssignmentBuild\testdir\a.exe</w:t>
        <w:br/>
      </w:r>
      <w:r>
        <w:rPr>
          <w:rFonts w:ascii="Courier New" w:hAnsi="Courier New"/>
          <w:i/>
          <w:sz w:val="20"/>
        </w:rPr>
      </w:r>
      <w:r>
        <w:rPr>
          <w:rFonts w:ascii="Courier New" w:hAnsi="Courier New"/>
          <w:sz w:val="20"/>
        </w:rPr>
        <w:t>Hello, World!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